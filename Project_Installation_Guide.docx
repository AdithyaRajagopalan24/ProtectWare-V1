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EDFF1" w14:textId="77777777" w:rsidR="00B527E7" w:rsidRDefault="00000000">
      <w:pPr>
        <w:pStyle w:val="Heading1"/>
      </w:pPr>
      <w:r>
        <w:t>Project Installation Guide</w:t>
      </w:r>
    </w:p>
    <w:p w14:paraId="7F220CF8" w14:textId="77777777" w:rsidR="00B527E7" w:rsidRDefault="00000000">
      <w:pPr>
        <w:pStyle w:val="Heading2"/>
      </w:pPr>
      <w:r>
        <w:t>Prerequisites</w:t>
      </w:r>
    </w:p>
    <w:p w14:paraId="58587FED" w14:textId="06AEF2F7" w:rsidR="00B527E7" w:rsidRDefault="00000000">
      <w:r>
        <w:t>1. Python: Version 3.</w:t>
      </w:r>
      <w:r w:rsidR="002140DE">
        <w:t>1</w:t>
      </w:r>
      <w:r>
        <w:t xml:space="preserve"> or later is recommended for compatibility.</w:t>
      </w:r>
    </w:p>
    <w:p w14:paraId="56308E6C" w14:textId="77777777" w:rsidR="00B527E7" w:rsidRDefault="00000000">
      <w:r>
        <w:t>2. Windows OS: The C++ application and Python scripts are built for Windows.</w:t>
      </w:r>
    </w:p>
    <w:p w14:paraId="1FD4B195" w14:textId="77777777" w:rsidR="00B527E7" w:rsidRDefault="00000000">
      <w:r>
        <w:t>3. Compiler: For the C++ code, ensure you have a compiler like Visual Studio (2019 or later).</w:t>
      </w:r>
    </w:p>
    <w:p w14:paraId="3DAD6DA2" w14:textId="77777777" w:rsidR="00B527E7" w:rsidRDefault="00000000">
      <w:pPr>
        <w:pStyle w:val="Heading2"/>
      </w:pPr>
      <w:r>
        <w:t>Steps to Set Up the Project</w:t>
      </w:r>
    </w:p>
    <w:p w14:paraId="4153A4C9" w14:textId="77777777" w:rsidR="00B527E7" w:rsidRDefault="00000000">
      <w:pPr>
        <w:pStyle w:val="Heading3"/>
      </w:pPr>
      <w:r>
        <w:t>1. Install Python</w:t>
      </w:r>
    </w:p>
    <w:p w14:paraId="40E5910E" w14:textId="77777777" w:rsidR="00B527E7" w:rsidRDefault="00000000">
      <w:r>
        <w:t>Download and install Python from https://www.python.org/downloads/.</w:t>
      </w:r>
      <w:r>
        <w:br/>
        <w:t>Ensure you check the option to add Python to your PATH during installation.</w:t>
      </w:r>
      <w:r>
        <w:br/>
        <w:t>Verify installation by running the following command in the command prompt:</w:t>
      </w:r>
      <w:r>
        <w:br/>
        <w:t xml:space="preserve">    python --version</w:t>
      </w:r>
      <w:r>
        <w:br/>
        <w:t>Ensure the version is 3.8 or later.</w:t>
      </w:r>
    </w:p>
    <w:p w14:paraId="41FA9E5A" w14:textId="77777777" w:rsidR="00B527E7" w:rsidRDefault="00000000">
      <w:pPr>
        <w:pStyle w:val="Heading3"/>
      </w:pPr>
      <w:r>
        <w:t>2. Install Required Python Packages</w:t>
      </w:r>
    </w:p>
    <w:p w14:paraId="4699BB7C" w14:textId="77777777" w:rsidR="00B527E7" w:rsidRDefault="00000000">
      <w:r>
        <w:t>Open a command prompt and navigate to the project directory.</w:t>
      </w:r>
      <w:r>
        <w:br/>
        <w:t>Install dependencies using pip:</w:t>
      </w:r>
      <w:r>
        <w:br/>
        <w:t xml:space="preserve">    pip install -r requirements.txt</w:t>
      </w:r>
    </w:p>
    <w:p w14:paraId="12BA6741" w14:textId="77777777" w:rsidR="00B527E7" w:rsidRDefault="00000000">
      <w:pPr>
        <w:pStyle w:val="Heading3"/>
      </w:pPr>
      <w:r>
        <w:t>3. Prepare the Project Files</w:t>
      </w:r>
    </w:p>
    <w:p w14:paraId="1417EEF9" w14:textId="77777777" w:rsidR="00B527E7" w:rsidRDefault="00000000">
      <w:r>
        <w:t>Place features.pkl and model.pkl in the same directory as virusChecker.py.</w:t>
      </w:r>
      <w:r>
        <w:br/>
        <w:t>Ensure all required files are in the correct structure:</w:t>
      </w:r>
      <w:r>
        <w:br/>
        <w:t>Project Directory:</w:t>
      </w:r>
      <w:r>
        <w:br/>
        <w:t>|-- HelloWindowsDesktop.cpp</w:t>
      </w:r>
      <w:r>
        <w:br/>
        <w:t>|-- virusChecker.py</w:t>
      </w:r>
      <w:r>
        <w:br/>
        <w:t>|-- features.pkl</w:t>
      </w:r>
      <w:r>
        <w:br/>
        <w:t>|-- model.pkl</w:t>
      </w:r>
      <w:r>
        <w:br/>
        <w:t>|-- requirements.txt</w:t>
      </w:r>
    </w:p>
    <w:p w14:paraId="75378F6F" w14:textId="77777777" w:rsidR="00B527E7" w:rsidRDefault="00000000">
      <w:pPr>
        <w:pStyle w:val="Heading3"/>
      </w:pPr>
      <w:r>
        <w:t>4. Compile the C++ Application</w:t>
      </w:r>
    </w:p>
    <w:p w14:paraId="6F869261" w14:textId="77777777" w:rsidR="00B527E7" w:rsidRDefault="00000000">
      <w:r>
        <w:t>Open HelloWindowsDesktop.cpp in Visual Studio.</w:t>
      </w:r>
      <w:r>
        <w:br/>
        <w:t>Build the project using the "Release" configuration.</w:t>
      </w:r>
    </w:p>
    <w:p w14:paraId="18AA7339" w14:textId="77777777" w:rsidR="00B527E7" w:rsidRDefault="00000000">
      <w:pPr>
        <w:pStyle w:val="Heading3"/>
      </w:pPr>
      <w:r>
        <w:t>5. Run the Application</w:t>
      </w:r>
    </w:p>
    <w:p w14:paraId="5E131F68" w14:textId="77777777" w:rsidR="00B527E7" w:rsidRDefault="00000000">
      <w:r>
        <w:t>Launch the compiled C++ executable.</w:t>
      </w:r>
      <w:r>
        <w:br/>
        <w:t>Use the application's interface to scan files or folders.</w:t>
      </w:r>
    </w:p>
    <w:p w14:paraId="5D87BEC5" w14:textId="77777777" w:rsidR="00B527E7" w:rsidRDefault="00000000">
      <w:pPr>
        <w:pStyle w:val="Heading2"/>
      </w:pPr>
      <w:r>
        <w:t>Contact</w:t>
      </w:r>
    </w:p>
    <w:p w14:paraId="5CAAF3B4" w14:textId="77777777" w:rsidR="002140DE" w:rsidRDefault="00000000">
      <w:r>
        <w:t xml:space="preserve">For further assistance, please </w:t>
      </w:r>
      <w:proofErr w:type="gramStart"/>
      <w:r>
        <w:t xml:space="preserve">contact </w:t>
      </w:r>
      <w:r w:rsidR="002140DE">
        <w:t>:</w:t>
      </w:r>
      <w:proofErr w:type="gramEnd"/>
      <w:r w:rsidR="002140DE">
        <w:t xml:space="preserve"> </w:t>
      </w:r>
    </w:p>
    <w:p w14:paraId="3BAE6FE5" w14:textId="1B245A5A" w:rsidR="00B527E7" w:rsidRDefault="002140DE">
      <w:r>
        <w:lastRenderedPageBreak/>
        <w:t>Adithya Rajagopalan</w:t>
      </w:r>
      <w:r w:rsidR="00000000">
        <w:t>/</w:t>
      </w:r>
      <w:r>
        <w:t>me24b002@smail.iitm.ac.in.</w:t>
      </w:r>
    </w:p>
    <w:sectPr w:rsidR="00B527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6162987">
    <w:abstractNumId w:val="8"/>
  </w:num>
  <w:num w:numId="2" w16cid:durableId="720636019">
    <w:abstractNumId w:val="6"/>
  </w:num>
  <w:num w:numId="3" w16cid:durableId="434636453">
    <w:abstractNumId w:val="5"/>
  </w:num>
  <w:num w:numId="4" w16cid:durableId="2044134581">
    <w:abstractNumId w:val="4"/>
  </w:num>
  <w:num w:numId="5" w16cid:durableId="555942752">
    <w:abstractNumId w:val="7"/>
  </w:num>
  <w:num w:numId="6" w16cid:durableId="815877246">
    <w:abstractNumId w:val="3"/>
  </w:num>
  <w:num w:numId="7" w16cid:durableId="894046127">
    <w:abstractNumId w:val="2"/>
  </w:num>
  <w:num w:numId="8" w16cid:durableId="2098018756">
    <w:abstractNumId w:val="1"/>
  </w:num>
  <w:num w:numId="9" w16cid:durableId="1639722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0DE"/>
    <w:rsid w:val="0029639D"/>
    <w:rsid w:val="00326F90"/>
    <w:rsid w:val="009871F5"/>
    <w:rsid w:val="00AA1D8D"/>
    <w:rsid w:val="00B47730"/>
    <w:rsid w:val="00B527E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25306"/>
  <w14:defaultImageDpi w14:val="300"/>
  <w15:docId w15:val="{C726382B-B98F-481A-840F-EC446F95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Adithya Rajagopalan</cp:lastModifiedBy>
  <cp:revision>3</cp:revision>
  <dcterms:created xsi:type="dcterms:W3CDTF">2013-12-23T23:15:00Z</dcterms:created>
  <dcterms:modified xsi:type="dcterms:W3CDTF">2025-01-24T09:52:00Z</dcterms:modified>
  <cp:category/>
</cp:coreProperties>
</file>