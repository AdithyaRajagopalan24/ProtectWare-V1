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7F715" w14:textId="77777777" w:rsidR="00D64C39" w:rsidRPr="0049062F" w:rsidRDefault="00000000">
      <w:pPr>
        <w:pStyle w:val="Heading1"/>
        <w:rPr>
          <w:rFonts w:ascii="Arial" w:hAnsi="Arial" w:cs="Arial"/>
        </w:rPr>
      </w:pPr>
      <w:r w:rsidRPr="0049062F">
        <w:rPr>
          <w:rFonts w:ascii="Arial" w:hAnsi="Arial" w:cs="Arial"/>
        </w:rPr>
        <w:t>ProtectWare Documentation</w:t>
      </w:r>
    </w:p>
    <w:p w14:paraId="639E98E6" w14:textId="77777777" w:rsidR="00D64C39" w:rsidRPr="0049062F" w:rsidRDefault="00000000">
      <w:pPr>
        <w:pStyle w:val="Heading2"/>
        <w:rPr>
          <w:rFonts w:ascii="Arial" w:hAnsi="Arial" w:cs="Arial"/>
        </w:rPr>
      </w:pPr>
      <w:r w:rsidRPr="0049062F">
        <w:rPr>
          <w:rFonts w:ascii="Arial" w:hAnsi="Arial" w:cs="Arial"/>
        </w:rPr>
        <w:t>Overview</w:t>
      </w:r>
    </w:p>
    <w:p w14:paraId="565C9934" w14:textId="7B66F155" w:rsidR="00D64C39" w:rsidRPr="0049062F" w:rsidRDefault="00000000">
      <w:pPr>
        <w:rPr>
          <w:rFonts w:ascii="Arial" w:hAnsi="Arial" w:cs="Arial"/>
        </w:rPr>
      </w:pPr>
      <w:proofErr w:type="spellStart"/>
      <w:r w:rsidRPr="0049062F">
        <w:rPr>
          <w:rFonts w:ascii="Arial" w:hAnsi="Arial" w:cs="Arial"/>
        </w:rPr>
        <w:t>ProtectWare</w:t>
      </w:r>
      <w:proofErr w:type="spellEnd"/>
      <w:r w:rsidRPr="0049062F">
        <w:rPr>
          <w:rFonts w:ascii="Arial" w:hAnsi="Arial" w:cs="Arial"/>
        </w:rPr>
        <w:t xml:space="preserve"> is a </w:t>
      </w:r>
      <w:r w:rsidR="0049062F">
        <w:rPr>
          <w:rFonts w:ascii="Arial" w:hAnsi="Arial" w:cs="Arial"/>
        </w:rPr>
        <w:t xml:space="preserve">Windows </w:t>
      </w:r>
      <w:r w:rsidRPr="0049062F">
        <w:rPr>
          <w:rFonts w:ascii="Arial" w:hAnsi="Arial" w:cs="Arial"/>
        </w:rPr>
        <w:t xml:space="preserve">desktop application designed to detect and </w:t>
      </w:r>
      <w:r w:rsidR="0049062F">
        <w:rPr>
          <w:rFonts w:ascii="Arial" w:hAnsi="Arial" w:cs="Arial"/>
        </w:rPr>
        <w:t>log</w:t>
      </w:r>
      <w:r w:rsidRPr="0049062F">
        <w:rPr>
          <w:rFonts w:ascii="Arial" w:hAnsi="Arial" w:cs="Arial"/>
        </w:rPr>
        <w:t xml:space="preserve"> malware threats in files and folders. </w:t>
      </w:r>
      <w:r w:rsidR="0049062F">
        <w:rPr>
          <w:rFonts w:ascii="Arial" w:hAnsi="Arial" w:cs="Arial"/>
        </w:rPr>
        <w:t xml:space="preserve">It offers a </w:t>
      </w:r>
      <w:r w:rsidRPr="0049062F">
        <w:rPr>
          <w:rFonts w:ascii="Arial" w:hAnsi="Arial" w:cs="Arial"/>
        </w:rPr>
        <w:t xml:space="preserve">graphical user interface built with C++ </w:t>
      </w:r>
      <w:r w:rsidR="0049062F">
        <w:rPr>
          <w:rFonts w:ascii="Arial" w:hAnsi="Arial" w:cs="Arial"/>
        </w:rPr>
        <w:t>and</w:t>
      </w:r>
      <w:r w:rsidRPr="0049062F">
        <w:rPr>
          <w:rFonts w:ascii="Arial" w:hAnsi="Arial" w:cs="Arial"/>
        </w:rPr>
        <w:t xml:space="preserve"> Windows API</w:t>
      </w:r>
      <w:r w:rsidR="0049062F">
        <w:rPr>
          <w:rFonts w:ascii="Arial" w:hAnsi="Arial" w:cs="Arial"/>
        </w:rPr>
        <w:t>s</w:t>
      </w:r>
      <w:r w:rsidRPr="0049062F">
        <w:rPr>
          <w:rFonts w:ascii="Arial" w:hAnsi="Arial" w:cs="Arial"/>
        </w:rPr>
        <w:t xml:space="preserve"> with a Python-based malware detection backend, </w:t>
      </w:r>
      <w:r w:rsidR="0049062F">
        <w:rPr>
          <w:rFonts w:ascii="Arial" w:hAnsi="Arial" w:cs="Arial"/>
        </w:rPr>
        <w:t xml:space="preserve">and </w:t>
      </w:r>
      <w:r w:rsidRPr="0049062F">
        <w:rPr>
          <w:rFonts w:ascii="Arial" w:hAnsi="Arial" w:cs="Arial"/>
        </w:rPr>
        <w:t>provides efficient protection for Windows systems.</w:t>
      </w:r>
    </w:p>
    <w:p w14:paraId="396E5514" w14:textId="77777777" w:rsidR="00D64C39" w:rsidRPr="0049062F" w:rsidRDefault="00000000">
      <w:pPr>
        <w:pStyle w:val="Heading2"/>
        <w:rPr>
          <w:rFonts w:ascii="Arial" w:hAnsi="Arial" w:cs="Arial"/>
        </w:rPr>
      </w:pPr>
      <w:r w:rsidRPr="0049062F">
        <w:rPr>
          <w:rFonts w:ascii="Arial" w:hAnsi="Arial" w:cs="Arial"/>
        </w:rPr>
        <w:t>Key Features</w:t>
      </w:r>
    </w:p>
    <w:p w14:paraId="58C2BD66" w14:textId="77777777" w:rsidR="00D64C39" w:rsidRPr="0049062F" w:rsidRDefault="00000000">
      <w:pPr>
        <w:rPr>
          <w:rFonts w:ascii="Arial" w:hAnsi="Arial" w:cs="Arial"/>
        </w:rPr>
      </w:pPr>
      <w:r w:rsidRPr="0049062F">
        <w:rPr>
          <w:rFonts w:ascii="Arial" w:hAnsi="Arial" w:cs="Arial"/>
        </w:rPr>
        <w:t>1. User-Friendly GUI:</w:t>
      </w:r>
    </w:p>
    <w:p w14:paraId="41E8E9CA" w14:textId="0CA5C9C6" w:rsidR="00D64C39" w:rsidRPr="0049062F" w:rsidRDefault="00000000">
      <w:pPr>
        <w:rPr>
          <w:rFonts w:ascii="Arial" w:hAnsi="Arial" w:cs="Arial"/>
        </w:rPr>
      </w:pPr>
      <w:r w:rsidRPr="0049062F">
        <w:rPr>
          <w:rFonts w:ascii="Arial" w:hAnsi="Arial" w:cs="Arial"/>
        </w:rPr>
        <w:t>- A Windows desktop application with an interface for selecting files and folders.</w:t>
      </w:r>
      <w:r w:rsidRPr="0049062F">
        <w:rPr>
          <w:rFonts w:ascii="Arial" w:hAnsi="Arial" w:cs="Arial"/>
        </w:rPr>
        <w:br/>
        <w:t>- Options to scan individual files or entire directories.</w:t>
      </w:r>
      <w:r w:rsidRPr="0049062F">
        <w:rPr>
          <w:rFonts w:ascii="Arial" w:hAnsi="Arial" w:cs="Arial"/>
        </w:rPr>
        <w:br/>
        <w:t>- Real-time display of scan results.</w:t>
      </w:r>
    </w:p>
    <w:p w14:paraId="1F5DCE44" w14:textId="77777777" w:rsidR="00D64C39" w:rsidRPr="0049062F" w:rsidRDefault="00000000">
      <w:pPr>
        <w:rPr>
          <w:rFonts w:ascii="Arial" w:hAnsi="Arial" w:cs="Arial"/>
        </w:rPr>
      </w:pPr>
      <w:r w:rsidRPr="0049062F">
        <w:rPr>
          <w:rFonts w:ascii="Arial" w:hAnsi="Arial" w:cs="Arial"/>
        </w:rPr>
        <w:t>2. Malware Detection:</w:t>
      </w:r>
    </w:p>
    <w:p w14:paraId="6CBEBF0C" w14:textId="77777777" w:rsidR="00D64C39" w:rsidRPr="0049062F" w:rsidRDefault="00000000">
      <w:pPr>
        <w:rPr>
          <w:rFonts w:ascii="Arial" w:hAnsi="Arial" w:cs="Arial"/>
        </w:rPr>
      </w:pPr>
      <w:r w:rsidRPr="0049062F">
        <w:rPr>
          <w:rFonts w:ascii="Arial" w:hAnsi="Arial" w:cs="Arial"/>
        </w:rPr>
        <w:t>- Employs a Python script that integrates with a machine learning model to predict the likelihood of malware in files.</w:t>
      </w:r>
      <w:r w:rsidRPr="0049062F">
        <w:rPr>
          <w:rFonts w:ascii="Arial" w:hAnsi="Arial" w:cs="Arial"/>
        </w:rPr>
        <w:br/>
        <w:t>- Detailed logging for each scan operation.</w:t>
      </w:r>
    </w:p>
    <w:p w14:paraId="6CB41FF9" w14:textId="77777777" w:rsidR="00D64C39" w:rsidRPr="0049062F" w:rsidRDefault="00000000">
      <w:pPr>
        <w:rPr>
          <w:rFonts w:ascii="Arial" w:hAnsi="Arial" w:cs="Arial"/>
        </w:rPr>
      </w:pPr>
      <w:r w:rsidRPr="0049062F">
        <w:rPr>
          <w:rFonts w:ascii="Arial" w:hAnsi="Arial" w:cs="Arial"/>
        </w:rPr>
        <w:t>3. Comprehensive Logging:</w:t>
      </w:r>
    </w:p>
    <w:p w14:paraId="553B93F5" w14:textId="77777777" w:rsidR="00D64C39" w:rsidRPr="0049062F" w:rsidRDefault="00000000">
      <w:pPr>
        <w:rPr>
          <w:rFonts w:ascii="Arial" w:hAnsi="Arial" w:cs="Arial"/>
        </w:rPr>
      </w:pPr>
      <w:r w:rsidRPr="0049062F">
        <w:rPr>
          <w:rFonts w:ascii="Arial" w:hAnsi="Arial" w:cs="Arial"/>
        </w:rPr>
        <w:t>- Logs scan activities and results to a file for later review by system administrators.</w:t>
      </w:r>
    </w:p>
    <w:p w14:paraId="2775D09B" w14:textId="77777777" w:rsidR="00D64C39" w:rsidRPr="0049062F" w:rsidRDefault="00000000">
      <w:pPr>
        <w:pStyle w:val="Heading2"/>
        <w:rPr>
          <w:rFonts w:ascii="Arial" w:hAnsi="Arial" w:cs="Arial"/>
        </w:rPr>
      </w:pPr>
      <w:r w:rsidRPr="0049062F">
        <w:rPr>
          <w:rFonts w:ascii="Arial" w:hAnsi="Arial" w:cs="Arial"/>
        </w:rPr>
        <w:t>Technical Stack</w:t>
      </w:r>
    </w:p>
    <w:p w14:paraId="6DD0886C" w14:textId="77777777" w:rsidR="00D64C39" w:rsidRPr="0049062F" w:rsidRDefault="00000000">
      <w:pPr>
        <w:rPr>
          <w:rFonts w:ascii="Arial" w:hAnsi="Arial" w:cs="Arial"/>
        </w:rPr>
      </w:pPr>
      <w:r w:rsidRPr="0049062F">
        <w:rPr>
          <w:rFonts w:ascii="Arial" w:hAnsi="Arial" w:cs="Arial"/>
        </w:rPr>
        <w:t>- Programming Languages:</w:t>
      </w:r>
      <w:r w:rsidRPr="0049062F">
        <w:rPr>
          <w:rFonts w:ascii="Arial" w:hAnsi="Arial" w:cs="Arial"/>
        </w:rPr>
        <w:br/>
        <w:t xml:space="preserve">  - C++ for GUI and application logic.</w:t>
      </w:r>
      <w:r w:rsidRPr="0049062F">
        <w:rPr>
          <w:rFonts w:ascii="Arial" w:hAnsi="Arial" w:cs="Arial"/>
        </w:rPr>
        <w:br/>
        <w:t xml:space="preserve">  - Python for backend malware detection.</w:t>
      </w:r>
    </w:p>
    <w:p w14:paraId="740E8753" w14:textId="77777777" w:rsidR="00D64C39" w:rsidRPr="0049062F" w:rsidRDefault="00000000">
      <w:pPr>
        <w:rPr>
          <w:rFonts w:ascii="Arial" w:hAnsi="Arial" w:cs="Arial"/>
        </w:rPr>
      </w:pPr>
      <w:r w:rsidRPr="0049062F">
        <w:rPr>
          <w:rFonts w:ascii="Arial" w:hAnsi="Arial" w:cs="Arial"/>
        </w:rPr>
        <w:t>- Libraries and Tools:</w:t>
      </w:r>
      <w:r w:rsidRPr="0049062F">
        <w:rPr>
          <w:rFonts w:ascii="Arial" w:hAnsi="Arial" w:cs="Arial"/>
        </w:rPr>
        <w:br/>
        <w:t xml:space="preserve">  - C++: Windows API for GUI development.</w:t>
      </w:r>
      <w:r w:rsidRPr="0049062F">
        <w:rPr>
          <w:rFonts w:ascii="Arial" w:hAnsi="Arial" w:cs="Arial"/>
        </w:rPr>
        <w:br/>
        <w:t xml:space="preserve">  - Python: pefile, joblib, logging, and other standard libraries.</w:t>
      </w:r>
      <w:r w:rsidRPr="0049062F">
        <w:rPr>
          <w:rFonts w:ascii="Arial" w:hAnsi="Arial" w:cs="Arial"/>
        </w:rPr>
        <w:br/>
        <w:t xml:space="preserve">  - Visual Studio: Development environment for compiling the C++ application.</w:t>
      </w:r>
    </w:p>
    <w:p w14:paraId="6C6A7129" w14:textId="51164B18" w:rsidR="00D64C39" w:rsidRPr="0049062F" w:rsidRDefault="00000000">
      <w:pPr>
        <w:rPr>
          <w:rFonts w:ascii="Arial" w:hAnsi="Arial" w:cs="Arial"/>
        </w:rPr>
      </w:pPr>
      <w:r w:rsidRPr="0049062F">
        <w:rPr>
          <w:rFonts w:ascii="Arial" w:hAnsi="Arial" w:cs="Arial"/>
        </w:rPr>
        <w:t>- Machine Learning:</w:t>
      </w:r>
      <w:r w:rsidRPr="0049062F">
        <w:rPr>
          <w:rFonts w:ascii="Arial" w:hAnsi="Arial" w:cs="Arial"/>
        </w:rPr>
        <w:br/>
        <w:t xml:space="preserve">  - A pre-trained machine learning model predicts whether files are malicious.</w:t>
      </w:r>
      <w:r w:rsidRPr="0049062F">
        <w:rPr>
          <w:rFonts w:ascii="Arial" w:hAnsi="Arial" w:cs="Arial"/>
        </w:rPr>
        <w:br/>
        <w:t xml:space="preserve">  - Features extracted from </w:t>
      </w:r>
      <w:r w:rsidR="0049062F">
        <w:rPr>
          <w:rFonts w:ascii="Arial" w:hAnsi="Arial" w:cs="Arial"/>
        </w:rPr>
        <w:t>PE and OLE</w:t>
      </w:r>
      <w:r w:rsidRPr="0049062F">
        <w:rPr>
          <w:rFonts w:ascii="Arial" w:hAnsi="Arial" w:cs="Arial"/>
        </w:rPr>
        <w:t xml:space="preserve"> file headers and sections.</w:t>
      </w:r>
    </w:p>
    <w:p w14:paraId="4A843565" w14:textId="77777777" w:rsidR="00D64C39" w:rsidRPr="0049062F" w:rsidRDefault="00000000">
      <w:pPr>
        <w:pStyle w:val="Heading2"/>
        <w:rPr>
          <w:rFonts w:ascii="Arial" w:hAnsi="Arial" w:cs="Arial"/>
        </w:rPr>
      </w:pPr>
      <w:r w:rsidRPr="0049062F">
        <w:rPr>
          <w:rFonts w:ascii="Arial" w:hAnsi="Arial" w:cs="Arial"/>
        </w:rPr>
        <w:t>System Architecture</w:t>
      </w:r>
    </w:p>
    <w:p w14:paraId="4D013523" w14:textId="77777777" w:rsidR="00D64C39" w:rsidRPr="0049062F" w:rsidRDefault="00000000">
      <w:pPr>
        <w:rPr>
          <w:rFonts w:ascii="Arial" w:hAnsi="Arial" w:cs="Arial"/>
        </w:rPr>
      </w:pPr>
      <w:r w:rsidRPr="0049062F">
        <w:rPr>
          <w:rFonts w:ascii="Arial" w:hAnsi="Arial" w:cs="Arial"/>
        </w:rPr>
        <w:t>1. Frontend (C++):</w:t>
      </w:r>
    </w:p>
    <w:p w14:paraId="42606A90" w14:textId="77777777" w:rsidR="00D64C39" w:rsidRPr="0049062F" w:rsidRDefault="00000000">
      <w:pPr>
        <w:rPr>
          <w:rFonts w:ascii="Arial" w:hAnsi="Arial" w:cs="Arial"/>
        </w:rPr>
      </w:pPr>
      <w:r w:rsidRPr="0049062F">
        <w:rPr>
          <w:rFonts w:ascii="Arial" w:hAnsi="Arial" w:cs="Arial"/>
        </w:rPr>
        <w:t>- Built using the Windows API to create a desktop application with buttons, dialogs, and file/folder selection options.</w:t>
      </w:r>
      <w:r w:rsidRPr="0049062F">
        <w:rPr>
          <w:rFonts w:ascii="Arial" w:hAnsi="Arial" w:cs="Arial"/>
        </w:rPr>
        <w:br/>
      </w:r>
      <w:r w:rsidRPr="0049062F">
        <w:rPr>
          <w:rFonts w:ascii="Arial" w:hAnsi="Arial" w:cs="Arial"/>
        </w:rPr>
        <w:lastRenderedPageBreak/>
        <w:t>- Communicates with the backend Python script by invoking it via command-line execution.</w:t>
      </w:r>
    </w:p>
    <w:p w14:paraId="07E4F0E8" w14:textId="77777777" w:rsidR="00D64C39" w:rsidRPr="0049062F" w:rsidRDefault="00000000">
      <w:pPr>
        <w:rPr>
          <w:rFonts w:ascii="Arial" w:hAnsi="Arial" w:cs="Arial"/>
        </w:rPr>
      </w:pPr>
      <w:r w:rsidRPr="0049062F">
        <w:rPr>
          <w:rFonts w:ascii="Arial" w:hAnsi="Arial" w:cs="Arial"/>
        </w:rPr>
        <w:t>2. Backend (Python):</w:t>
      </w:r>
    </w:p>
    <w:p w14:paraId="74FA988B" w14:textId="6FA56508" w:rsidR="00D64C39" w:rsidRPr="0049062F" w:rsidRDefault="00000000">
      <w:pPr>
        <w:rPr>
          <w:rFonts w:ascii="Arial" w:hAnsi="Arial" w:cs="Arial"/>
        </w:rPr>
      </w:pPr>
      <w:r w:rsidRPr="0049062F">
        <w:rPr>
          <w:rFonts w:ascii="Arial" w:hAnsi="Arial" w:cs="Arial"/>
        </w:rPr>
        <w:t>- Processes files or directories using the pefile library to extract features such as entropy and section sizes.</w:t>
      </w:r>
      <w:r w:rsidRPr="0049062F">
        <w:rPr>
          <w:rFonts w:ascii="Arial" w:hAnsi="Arial" w:cs="Arial"/>
        </w:rPr>
        <w:br/>
        <w:t>- Runs a machine learning model to classify files as legitimate or malware.</w:t>
      </w:r>
      <w:r w:rsidRPr="0049062F">
        <w:rPr>
          <w:rFonts w:ascii="Arial" w:hAnsi="Arial" w:cs="Arial"/>
        </w:rPr>
        <w:br/>
        <w:t xml:space="preserve">- Logs results and </w:t>
      </w:r>
      <w:r w:rsidR="0049062F">
        <w:rPr>
          <w:rFonts w:ascii="Arial" w:hAnsi="Arial" w:cs="Arial"/>
        </w:rPr>
        <w:t>returns output</w:t>
      </w:r>
      <w:r w:rsidRPr="0049062F">
        <w:rPr>
          <w:rFonts w:ascii="Arial" w:hAnsi="Arial" w:cs="Arial"/>
        </w:rPr>
        <w:t xml:space="preserve"> to the frontend.</w:t>
      </w:r>
    </w:p>
    <w:p w14:paraId="4CBB0967" w14:textId="77777777" w:rsidR="00D64C39" w:rsidRPr="0049062F" w:rsidRDefault="00000000">
      <w:pPr>
        <w:rPr>
          <w:rFonts w:ascii="Arial" w:hAnsi="Arial" w:cs="Arial"/>
        </w:rPr>
      </w:pPr>
      <w:r w:rsidRPr="0049062F">
        <w:rPr>
          <w:rFonts w:ascii="Arial" w:hAnsi="Arial" w:cs="Arial"/>
        </w:rPr>
        <w:t>3. Flow of Operation:</w:t>
      </w:r>
    </w:p>
    <w:p w14:paraId="3E648677" w14:textId="77777777" w:rsidR="00D64C39" w:rsidRPr="0049062F" w:rsidRDefault="00000000">
      <w:pPr>
        <w:rPr>
          <w:rFonts w:ascii="Arial" w:hAnsi="Arial" w:cs="Arial"/>
        </w:rPr>
      </w:pPr>
      <w:r w:rsidRPr="0049062F">
        <w:rPr>
          <w:rFonts w:ascii="Arial" w:hAnsi="Arial" w:cs="Arial"/>
        </w:rPr>
        <w:t xml:space="preserve">   - The user interacts with the GUI to select files or folders.</w:t>
      </w:r>
      <w:r w:rsidRPr="0049062F">
        <w:rPr>
          <w:rFonts w:ascii="Arial" w:hAnsi="Arial" w:cs="Arial"/>
        </w:rPr>
        <w:br/>
        <w:t xml:space="preserve">   - The application invokes the Python script with the selected path.</w:t>
      </w:r>
      <w:r w:rsidRPr="0049062F">
        <w:rPr>
          <w:rFonts w:ascii="Arial" w:hAnsi="Arial" w:cs="Arial"/>
        </w:rPr>
        <w:br/>
        <w:t xml:space="preserve">   - The script processes the input and returns the result (malware or legitimate).</w:t>
      </w:r>
      <w:r w:rsidRPr="0049062F">
        <w:rPr>
          <w:rFonts w:ascii="Arial" w:hAnsi="Arial" w:cs="Arial"/>
        </w:rPr>
        <w:br/>
        <w:t xml:space="preserve">   - Results are displayed in the GUI and logged for administrative review.</w:t>
      </w:r>
    </w:p>
    <w:p w14:paraId="31875919" w14:textId="77777777" w:rsidR="00D64C39" w:rsidRPr="0049062F" w:rsidRDefault="00000000">
      <w:pPr>
        <w:pStyle w:val="Heading2"/>
        <w:rPr>
          <w:rFonts w:ascii="Arial" w:hAnsi="Arial" w:cs="Arial"/>
        </w:rPr>
      </w:pPr>
      <w:r w:rsidRPr="0049062F">
        <w:rPr>
          <w:rFonts w:ascii="Arial" w:hAnsi="Arial" w:cs="Arial"/>
        </w:rPr>
        <w:t>Usage Instructions</w:t>
      </w:r>
    </w:p>
    <w:p w14:paraId="3071F411" w14:textId="77777777" w:rsidR="00D64C39" w:rsidRPr="0049062F" w:rsidRDefault="00000000">
      <w:pPr>
        <w:pStyle w:val="Heading3"/>
        <w:rPr>
          <w:rFonts w:ascii="Arial" w:hAnsi="Arial" w:cs="Arial"/>
        </w:rPr>
      </w:pPr>
      <w:r w:rsidRPr="0049062F">
        <w:rPr>
          <w:rFonts w:ascii="Arial" w:hAnsi="Arial" w:cs="Arial"/>
        </w:rPr>
        <w:t>Running the Application</w:t>
      </w:r>
    </w:p>
    <w:p w14:paraId="1EACFDCE" w14:textId="77777777" w:rsidR="00D64C39" w:rsidRPr="0049062F" w:rsidRDefault="00000000">
      <w:pPr>
        <w:rPr>
          <w:rFonts w:ascii="Arial" w:hAnsi="Arial" w:cs="Arial"/>
        </w:rPr>
      </w:pPr>
      <w:r w:rsidRPr="0049062F">
        <w:rPr>
          <w:rFonts w:ascii="Arial" w:hAnsi="Arial" w:cs="Arial"/>
        </w:rPr>
        <w:t>1. Open the compiled ProtectWare executable on your Windows system.</w:t>
      </w:r>
      <w:r w:rsidRPr="0049062F">
        <w:rPr>
          <w:rFonts w:ascii="Arial" w:hAnsi="Arial" w:cs="Arial"/>
        </w:rPr>
        <w:br/>
        <w:t>2. Follow the splash screen to access the main application interface.</w:t>
      </w:r>
    </w:p>
    <w:p w14:paraId="6D918234" w14:textId="77777777" w:rsidR="00D64C39" w:rsidRPr="0049062F" w:rsidRDefault="00000000">
      <w:pPr>
        <w:pStyle w:val="Heading3"/>
        <w:rPr>
          <w:rFonts w:ascii="Arial" w:hAnsi="Arial" w:cs="Arial"/>
        </w:rPr>
      </w:pPr>
      <w:r w:rsidRPr="0049062F">
        <w:rPr>
          <w:rFonts w:ascii="Arial" w:hAnsi="Arial" w:cs="Arial"/>
        </w:rPr>
        <w:t>Scanning Files/Folders</w:t>
      </w:r>
    </w:p>
    <w:p w14:paraId="023CF1D7" w14:textId="77777777" w:rsidR="00D64C39" w:rsidRPr="0049062F" w:rsidRDefault="00000000">
      <w:pPr>
        <w:rPr>
          <w:rFonts w:ascii="Arial" w:hAnsi="Arial" w:cs="Arial"/>
        </w:rPr>
      </w:pPr>
      <w:r w:rsidRPr="0049062F">
        <w:rPr>
          <w:rFonts w:ascii="Arial" w:hAnsi="Arial" w:cs="Arial"/>
        </w:rPr>
        <w:t>1. Click the SCAN button to select a single file or the SCAN ALL button to select a folder.</w:t>
      </w:r>
      <w:r w:rsidRPr="0049062F">
        <w:rPr>
          <w:rFonts w:ascii="Arial" w:hAnsi="Arial" w:cs="Arial"/>
        </w:rPr>
        <w:br/>
        <w:t>2. Browse to the desired file or folder and confirm your selection.</w:t>
      </w:r>
      <w:r w:rsidRPr="0049062F">
        <w:rPr>
          <w:rFonts w:ascii="Arial" w:hAnsi="Arial" w:cs="Arial"/>
        </w:rPr>
        <w:br/>
        <w:t>3. The application will display the scan results in the output section.</w:t>
      </w:r>
    </w:p>
    <w:p w14:paraId="77167CC6" w14:textId="77777777" w:rsidR="00D64C39" w:rsidRPr="0049062F" w:rsidRDefault="00000000">
      <w:pPr>
        <w:pStyle w:val="Heading3"/>
        <w:rPr>
          <w:rFonts w:ascii="Arial" w:hAnsi="Arial" w:cs="Arial"/>
        </w:rPr>
      </w:pPr>
      <w:r w:rsidRPr="0049062F">
        <w:rPr>
          <w:rFonts w:ascii="Arial" w:hAnsi="Arial" w:cs="Arial"/>
        </w:rPr>
        <w:t>Updating the Application</w:t>
      </w:r>
    </w:p>
    <w:p w14:paraId="34BDB690" w14:textId="77777777" w:rsidR="00D64C39" w:rsidRPr="0049062F" w:rsidRDefault="00000000">
      <w:pPr>
        <w:rPr>
          <w:rFonts w:ascii="Arial" w:hAnsi="Arial" w:cs="Arial"/>
        </w:rPr>
      </w:pPr>
      <w:r w:rsidRPr="0049062F">
        <w:rPr>
          <w:rFonts w:ascii="Arial" w:hAnsi="Arial" w:cs="Arial"/>
        </w:rPr>
        <w:t>Click the UPDATE VERSION button to refresh the application with the latest features or model updates.</w:t>
      </w:r>
    </w:p>
    <w:p w14:paraId="6D117BD1" w14:textId="77777777" w:rsidR="00D64C39" w:rsidRPr="0049062F" w:rsidRDefault="00000000">
      <w:pPr>
        <w:pStyle w:val="Heading3"/>
        <w:rPr>
          <w:rFonts w:ascii="Arial" w:hAnsi="Arial" w:cs="Arial"/>
        </w:rPr>
      </w:pPr>
      <w:r w:rsidRPr="0049062F">
        <w:rPr>
          <w:rFonts w:ascii="Arial" w:hAnsi="Arial" w:cs="Arial"/>
        </w:rPr>
        <w:t>Exiting the Application</w:t>
      </w:r>
    </w:p>
    <w:p w14:paraId="52C7E208" w14:textId="77777777" w:rsidR="00D64C39" w:rsidRPr="0049062F" w:rsidRDefault="00000000">
      <w:pPr>
        <w:rPr>
          <w:rFonts w:ascii="Arial" w:hAnsi="Arial" w:cs="Arial"/>
        </w:rPr>
      </w:pPr>
      <w:r w:rsidRPr="0049062F">
        <w:rPr>
          <w:rFonts w:ascii="Arial" w:hAnsi="Arial" w:cs="Arial"/>
        </w:rPr>
        <w:t>Use the EXIT button to close the application.</w:t>
      </w:r>
    </w:p>
    <w:p w14:paraId="59373654" w14:textId="77777777" w:rsidR="00D64C39" w:rsidRPr="0049062F" w:rsidRDefault="00000000">
      <w:pPr>
        <w:pStyle w:val="Heading2"/>
        <w:rPr>
          <w:rFonts w:ascii="Arial" w:hAnsi="Arial" w:cs="Arial"/>
        </w:rPr>
      </w:pPr>
      <w:r w:rsidRPr="0049062F">
        <w:rPr>
          <w:rFonts w:ascii="Arial" w:hAnsi="Arial" w:cs="Arial"/>
        </w:rPr>
        <w:t>Python Script Details</w:t>
      </w:r>
    </w:p>
    <w:p w14:paraId="362C2429" w14:textId="77777777" w:rsidR="00D64C39" w:rsidRPr="0049062F" w:rsidRDefault="00000000">
      <w:pPr>
        <w:rPr>
          <w:rFonts w:ascii="Arial" w:hAnsi="Arial" w:cs="Arial"/>
        </w:rPr>
      </w:pPr>
      <w:r w:rsidRPr="0049062F">
        <w:rPr>
          <w:rFonts w:ascii="Arial" w:hAnsi="Arial" w:cs="Arial"/>
        </w:rPr>
        <w:t>File: virusChecker.py</w:t>
      </w:r>
    </w:p>
    <w:p w14:paraId="56740518" w14:textId="77777777" w:rsidR="00D64C39" w:rsidRPr="0049062F" w:rsidRDefault="00000000">
      <w:pPr>
        <w:rPr>
          <w:rFonts w:ascii="Arial" w:hAnsi="Arial" w:cs="Arial"/>
        </w:rPr>
      </w:pPr>
      <w:r w:rsidRPr="0049062F">
        <w:rPr>
          <w:rFonts w:ascii="Arial" w:hAnsi="Arial" w:cs="Arial"/>
        </w:rPr>
        <w:t>The script performs the following tasks:</w:t>
      </w:r>
      <w:r w:rsidRPr="0049062F">
        <w:rPr>
          <w:rFonts w:ascii="Arial" w:hAnsi="Arial" w:cs="Arial"/>
        </w:rPr>
        <w:br/>
        <w:t>1. Feature Extraction:</w:t>
      </w:r>
      <w:r w:rsidRPr="0049062F">
        <w:rPr>
          <w:rFonts w:ascii="Arial" w:hAnsi="Arial" w:cs="Arial"/>
        </w:rPr>
        <w:br/>
        <w:t xml:space="preserve">   - Extracts characteristics from PE files, such as entropy, section sizes, and imported functions.</w:t>
      </w:r>
      <w:r w:rsidRPr="0049062F">
        <w:rPr>
          <w:rFonts w:ascii="Arial" w:hAnsi="Arial" w:cs="Arial"/>
        </w:rPr>
        <w:br/>
      </w:r>
      <w:r w:rsidRPr="0049062F">
        <w:rPr>
          <w:rFonts w:ascii="Arial" w:hAnsi="Arial" w:cs="Arial"/>
        </w:rPr>
        <w:br/>
        <w:t>2. Machine Learning:</w:t>
      </w:r>
      <w:r w:rsidRPr="0049062F">
        <w:rPr>
          <w:rFonts w:ascii="Arial" w:hAnsi="Arial" w:cs="Arial"/>
        </w:rPr>
        <w:br/>
        <w:t xml:space="preserve">   - Loads a pre-trained model to classify files based on extracted features.</w:t>
      </w:r>
      <w:r w:rsidRPr="0049062F">
        <w:rPr>
          <w:rFonts w:ascii="Arial" w:hAnsi="Arial" w:cs="Arial"/>
        </w:rPr>
        <w:br/>
      </w:r>
      <w:r w:rsidRPr="0049062F">
        <w:rPr>
          <w:rFonts w:ascii="Arial" w:hAnsi="Arial" w:cs="Arial"/>
        </w:rPr>
        <w:br/>
        <w:t>3. Logging:</w:t>
      </w:r>
      <w:r w:rsidRPr="0049062F">
        <w:rPr>
          <w:rFonts w:ascii="Arial" w:hAnsi="Arial" w:cs="Arial"/>
        </w:rPr>
        <w:br/>
      </w:r>
      <w:r w:rsidRPr="0049062F">
        <w:rPr>
          <w:rFonts w:ascii="Arial" w:hAnsi="Arial" w:cs="Arial"/>
        </w:rPr>
        <w:lastRenderedPageBreak/>
        <w:t xml:space="preserve">   - Logs the scan results, including file paths and classification outcomes (legitimate or malware), to a designated log file.</w:t>
      </w:r>
      <w:r w:rsidRPr="0049062F">
        <w:rPr>
          <w:rFonts w:ascii="Arial" w:hAnsi="Arial" w:cs="Arial"/>
        </w:rPr>
        <w:br/>
      </w:r>
      <w:r w:rsidRPr="0049062F">
        <w:rPr>
          <w:rFonts w:ascii="Arial" w:hAnsi="Arial" w:cs="Arial"/>
        </w:rPr>
        <w:br/>
        <w:t>4. Command-Line Interface:</w:t>
      </w:r>
      <w:r w:rsidRPr="0049062F">
        <w:rPr>
          <w:rFonts w:ascii="Arial" w:hAnsi="Arial" w:cs="Arial"/>
        </w:rPr>
        <w:br/>
        <w:t xml:space="preserve">   - Accepts a file or folder path as input.</w:t>
      </w:r>
      <w:r w:rsidRPr="0049062F">
        <w:rPr>
          <w:rFonts w:ascii="Arial" w:hAnsi="Arial" w:cs="Arial"/>
        </w:rPr>
        <w:br/>
        <w:t xml:space="preserve">   - Scans files recursively in directories.</w:t>
      </w:r>
    </w:p>
    <w:p w14:paraId="3BF45F82" w14:textId="77777777" w:rsidR="00D64C39" w:rsidRPr="0049062F" w:rsidRDefault="00000000">
      <w:pPr>
        <w:rPr>
          <w:rFonts w:ascii="Arial" w:hAnsi="Arial" w:cs="Arial"/>
        </w:rPr>
      </w:pPr>
      <w:r w:rsidRPr="0049062F">
        <w:rPr>
          <w:rFonts w:ascii="Arial" w:hAnsi="Arial" w:cs="Arial"/>
        </w:rPr>
        <w:t>Example Usage:</w:t>
      </w:r>
    </w:p>
    <w:p w14:paraId="2900C662" w14:textId="77777777" w:rsidR="00D64C39" w:rsidRPr="0049062F" w:rsidRDefault="00000000">
      <w:pPr>
        <w:rPr>
          <w:rFonts w:ascii="Arial" w:hAnsi="Arial" w:cs="Arial"/>
        </w:rPr>
      </w:pPr>
      <w:r w:rsidRPr="0049062F">
        <w:rPr>
          <w:rFonts w:ascii="Arial" w:hAnsi="Arial" w:cs="Arial"/>
        </w:rPr>
        <w:t>python virusChecker.py &lt;path_to_file_or_folder&gt;</w:t>
      </w:r>
    </w:p>
    <w:p w14:paraId="07C82107" w14:textId="3721E8FB" w:rsidR="00D64C39" w:rsidRPr="0049062F" w:rsidRDefault="00D64C39">
      <w:pPr>
        <w:rPr>
          <w:rFonts w:ascii="Arial" w:hAnsi="Arial" w:cs="Arial"/>
        </w:rPr>
      </w:pPr>
    </w:p>
    <w:sectPr w:rsidR="00D64C39" w:rsidRPr="004906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8057692">
    <w:abstractNumId w:val="8"/>
  </w:num>
  <w:num w:numId="2" w16cid:durableId="1144547720">
    <w:abstractNumId w:val="6"/>
  </w:num>
  <w:num w:numId="3" w16cid:durableId="1821191842">
    <w:abstractNumId w:val="5"/>
  </w:num>
  <w:num w:numId="4" w16cid:durableId="2080210187">
    <w:abstractNumId w:val="4"/>
  </w:num>
  <w:num w:numId="5" w16cid:durableId="1669821223">
    <w:abstractNumId w:val="7"/>
  </w:num>
  <w:num w:numId="6" w16cid:durableId="1841968370">
    <w:abstractNumId w:val="3"/>
  </w:num>
  <w:num w:numId="7" w16cid:durableId="348795483">
    <w:abstractNumId w:val="2"/>
  </w:num>
  <w:num w:numId="8" w16cid:durableId="230504848">
    <w:abstractNumId w:val="1"/>
  </w:num>
  <w:num w:numId="9" w16cid:durableId="198326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062F"/>
    <w:rsid w:val="009C780A"/>
    <w:rsid w:val="00AA1D8D"/>
    <w:rsid w:val="00B47730"/>
    <w:rsid w:val="00CB0664"/>
    <w:rsid w:val="00D64C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18CAD2"/>
  <w14:defaultImageDpi w14:val="300"/>
  <w15:docId w15:val="{E88D8567-9B8F-4E5C-A1D4-2DA9A3FD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Adithya Rajagopalan</cp:lastModifiedBy>
  <cp:revision>2</cp:revision>
  <dcterms:created xsi:type="dcterms:W3CDTF">2013-12-23T23:15:00Z</dcterms:created>
  <dcterms:modified xsi:type="dcterms:W3CDTF">2025-01-21T16:31:00Z</dcterms:modified>
  <cp:category/>
</cp:coreProperties>
</file>